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C852" w14:textId="77777777" w:rsidR="000A13CA" w:rsidRDefault="00000000">
      <w:pPr>
        <w:jc w:val="center"/>
      </w:pPr>
      <w:r>
        <w:rPr>
          <w:b/>
          <w:sz w:val="48"/>
        </w:rPr>
        <w:t>CERTIFICATE OF PARTICIPATION</w:t>
      </w:r>
    </w:p>
    <w:p w14:paraId="5DFEE973" w14:textId="77777777" w:rsidR="000A13CA" w:rsidRDefault="00000000">
      <w:pPr>
        <w:jc w:val="center"/>
      </w:pPr>
      <w:r>
        <w:rPr>
          <w:sz w:val="28"/>
        </w:rPr>
        <w:t>This certificate is awarded to:</w:t>
      </w:r>
    </w:p>
    <w:p w14:paraId="174EBDC4" w14:textId="77777777" w:rsidR="000A13CA" w:rsidRDefault="00000000">
      <w:r>
        <w:br/>
      </w:r>
    </w:p>
    <w:p w14:paraId="42D2CBA4" w14:textId="1E6BDC50" w:rsidR="000A13CA" w:rsidRDefault="00000000">
      <w:r>
        <w:rPr>
          <w:b/>
        </w:rPr>
        <w:t xml:space="preserve">Name: </w:t>
      </w:r>
      <w:r>
        <w:t>{Name}</w:t>
      </w:r>
    </w:p>
    <w:p w14:paraId="2BDB1857" w14:textId="48ED026C" w:rsidR="000A13CA" w:rsidRDefault="00000000">
      <w:r>
        <w:rPr>
          <w:b/>
        </w:rPr>
        <w:t xml:space="preserve">Age: </w:t>
      </w:r>
      <w:r>
        <w:t>{Age}</w:t>
      </w:r>
    </w:p>
    <w:p w14:paraId="0F417935" w14:textId="7C495B2D" w:rsidR="000A13CA" w:rsidRDefault="00000000">
      <w:r>
        <w:rPr>
          <w:b/>
        </w:rPr>
        <w:t xml:space="preserve">Email: </w:t>
      </w:r>
      <w:r>
        <w:t>{Email}</w:t>
      </w:r>
    </w:p>
    <w:p w14:paraId="5DD39130" w14:textId="03C4DAE7" w:rsidR="000A13CA" w:rsidRDefault="00000000">
      <w:r>
        <w:rPr>
          <w:b/>
        </w:rPr>
        <w:t xml:space="preserve">Phone: </w:t>
      </w:r>
      <w:r>
        <w:t>{Phone}</w:t>
      </w:r>
    </w:p>
    <w:p w14:paraId="1875BB5A" w14:textId="77777777" w:rsidR="000A13CA" w:rsidRDefault="00000000">
      <w:r>
        <w:br/>
      </w:r>
    </w:p>
    <w:p w14:paraId="77A12829" w14:textId="77777777" w:rsidR="000A13CA" w:rsidRDefault="00000000">
      <w:pPr>
        <w:jc w:val="center"/>
      </w:pPr>
      <w:r>
        <w:rPr>
          <w:sz w:val="24"/>
        </w:rPr>
        <w:t>For successfully participating in the event.</w:t>
      </w:r>
    </w:p>
    <w:p w14:paraId="7C8E9D22" w14:textId="778DBA96" w:rsidR="000A13CA" w:rsidRDefault="00000000">
      <w:r>
        <w:br/>
      </w:r>
    </w:p>
    <w:p w14:paraId="59BC8F9B" w14:textId="77777777" w:rsidR="000A13CA" w:rsidRDefault="00000000">
      <w:r>
        <w:br/>
      </w:r>
      <w:r>
        <w:br/>
      </w:r>
    </w:p>
    <w:p w14:paraId="31DE1D8D" w14:textId="77777777" w:rsidR="000A13CA" w:rsidRDefault="00000000">
      <w:r>
        <w:rPr>
          <w:b/>
        </w:rPr>
        <w:t>Date: _______________________</w:t>
      </w:r>
      <w:r>
        <w:tab/>
      </w:r>
      <w:r>
        <w:tab/>
      </w:r>
      <w:r>
        <w:tab/>
      </w:r>
      <w:r>
        <w:rPr>
          <w:b/>
        </w:rPr>
        <w:t>Signature: ___________________</w:t>
      </w:r>
    </w:p>
    <w:sectPr w:rsidR="000A13CA" w:rsidSect="00034616">
      <w:pgSz w:w="12240" w:h="15840"/>
      <w:pgMar w:top="1440" w:right="1440" w:bottom="1440" w:left="1440" w:header="720" w:footer="720" w:gutter="0"/>
      <w:pgBorders w:offsetFrom="page"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993894">
    <w:abstractNumId w:val="8"/>
  </w:num>
  <w:num w:numId="2" w16cid:durableId="1378160496">
    <w:abstractNumId w:val="6"/>
  </w:num>
  <w:num w:numId="3" w16cid:durableId="1056782404">
    <w:abstractNumId w:val="5"/>
  </w:num>
  <w:num w:numId="4" w16cid:durableId="681012042">
    <w:abstractNumId w:val="4"/>
  </w:num>
  <w:num w:numId="5" w16cid:durableId="1745838399">
    <w:abstractNumId w:val="7"/>
  </w:num>
  <w:num w:numId="6" w16cid:durableId="2104497423">
    <w:abstractNumId w:val="3"/>
  </w:num>
  <w:num w:numId="7" w16cid:durableId="1202204816">
    <w:abstractNumId w:val="2"/>
  </w:num>
  <w:num w:numId="8" w16cid:durableId="798256441">
    <w:abstractNumId w:val="1"/>
  </w:num>
  <w:num w:numId="9" w16cid:durableId="18881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3CA"/>
    <w:rsid w:val="0015074B"/>
    <w:rsid w:val="0029639D"/>
    <w:rsid w:val="00326F90"/>
    <w:rsid w:val="006F1D01"/>
    <w:rsid w:val="00A25F85"/>
    <w:rsid w:val="00AA1D8D"/>
    <w:rsid w:val="00B47730"/>
    <w:rsid w:val="00CB0664"/>
    <w:rsid w:val="00DF5224"/>
    <w:rsid w:val="00F778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CBBF8"/>
  <w14:defaultImageDpi w14:val="300"/>
  <w15:docId w15:val="{ED2DE3C1-7353-497A-A7F7-DB644B5C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205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chouhan</cp:lastModifiedBy>
  <cp:revision>3</cp:revision>
  <dcterms:created xsi:type="dcterms:W3CDTF">2013-12-23T23:15:00Z</dcterms:created>
  <dcterms:modified xsi:type="dcterms:W3CDTF">2025-04-08T09:42:00Z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9128703eaf99787a358d3cd206bdf2e7a1a650fb4d6556aea452703b2119cbee</vt:lpwstr>
  </property>
</Properties>
</file>